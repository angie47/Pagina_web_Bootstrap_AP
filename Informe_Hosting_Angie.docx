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1107A" w14:textId="7BDB72C3" w:rsidR="00825398" w:rsidRPr="00AD2782" w:rsidRDefault="00000000" w:rsidP="00AE278C">
      <w:pPr>
        <w:jc w:val="center"/>
        <w:rPr>
          <w:b/>
          <w:bCs/>
          <w:lang w:val="es-HN"/>
        </w:rPr>
      </w:pPr>
      <w:r w:rsidRPr="00AD2782">
        <w:rPr>
          <w:b/>
          <w:bCs/>
          <w:lang w:val="es-HN"/>
        </w:rPr>
        <w:t>UNIVERSIDAD TECNOLÓGICA DE HONDURAS</w:t>
      </w:r>
    </w:p>
    <w:p w14:paraId="485F0EAA" w14:textId="4E230228" w:rsidR="00AD2782" w:rsidRDefault="00D51989" w:rsidP="00AE278C">
      <w:pPr>
        <w:jc w:val="center"/>
        <w:rPr>
          <w:lang w:val="es-HN"/>
        </w:rPr>
      </w:pPr>
      <w:r>
        <w:rPr>
          <w:noProof/>
        </w:rPr>
        <w:drawing>
          <wp:anchor distT="0" distB="0" distL="114300" distR="114300" simplePos="0" relativeHeight="251653632" behindDoc="0" locked="0" layoutInCell="1" allowOverlap="1" wp14:anchorId="5C265B65" wp14:editId="6D5BD3C9">
            <wp:simplePos x="0" y="0"/>
            <wp:positionH relativeFrom="column">
              <wp:posOffset>1851922</wp:posOffset>
            </wp:positionH>
            <wp:positionV relativeFrom="paragraph">
              <wp:posOffset>20491</wp:posOffset>
            </wp:positionV>
            <wp:extent cx="1937385" cy="1204598"/>
            <wp:effectExtent l="0" t="0" r="0" b="0"/>
            <wp:wrapNone/>
            <wp:docPr id="662402786" name="Picture 1" descr="UTH - Inicio s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 - Inicio ses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2045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4D6CE" w14:textId="7005D0EE" w:rsidR="00AD2782" w:rsidRDefault="00AD2782" w:rsidP="00AE278C">
      <w:pPr>
        <w:jc w:val="center"/>
        <w:rPr>
          <w:lang w:val="es-HN"/>
        </w:rPr>
      </w:pPr>
    </w:p>
    <w:p w14:paraId="1E989CFD" w14:textId="19BE090D" w:rsidR="00AD2782" w:rsidRDefault="00AD2782" w:rsidP="00AE278C">
      <w:pPr>
        <w:jc w:val="center"/>
        <w:rPr>
          <w:lang w:val="es-HN"/>
        </w:rPr>
      </w:pPr>
    </w:p>
    <w:p w14:paraId="42F65D0B" w14:textId="529D2D4A" w:rsidR="00D51989" w:rsidRDefault="00D51989" w:rsidP="00AE278C">
      <w:pPr>
        <w:jc w:val="center"/>
        <w:rPr>
          <w:lang w:val="es-HN"/>
        </w:rPr>
      </w:pPr>
    </w:p>
    <w:p w14:paraId="7E0BA9A3" w14:textId="1DC93EDF" w:rsidR="00AD2782" w:rsidRDefault="00AD2782" w:rsidP="00AE278C">
      <w:pPr>
        <w:jc w:val="center"/>
        <w:rPr>
          <w:lang w:val="es-HN"/>
        </w:rPr>
      </w:pPr>
      <w:r w:rsidRPr="00AD2782">
        <w:rPr>
          <w:lang w:val="es-HN"/>
        </w:rPr>
        <w:t xml:space="preserve"> </w:t>
      </w:r>
      <w:r>
        <w:rPr>
          <w:lang w:val="es-HN"/>
        </w:rPr>
        <w:t>INVESTIGACIÓN</w:t>
      </w:r>
      <w:r w:rsidRPr="00AD2782">
        <w:rPr>
          <w:lang w:val="es-HN"/>
        </w:rPr>
        <w:t xml:space="preserve"> SOBRE HOSTING </w:t>
      </w:r>
      <w:r w:rsidR="00AE278C">
        <w:rPr>
          <w:lang w:val="es-HN"/>
        </w:rPr>
        <w:t>WEBS</w:t>
      </w:r>
    </w:p>
    <w:p w14:paraId="571EC97A" w14:textId="6131F9D0" w:rsidR="00AD2782" w:rsidRDefault="00AD2782" w:rsidP="00AE278C">
      <w:pPr>
        <w:jc w:val="center"/>
        <w:rPr>
          <w:lang w:val="es-HN"/>
        </w:rPr>
      </w:pPr>
      <w:r w:rsidRPr="00AD2782">
        <w:rPr>
          <w:lang w:val="es-HN"/>
        </w:rPr>
        <w:t>https://angiedph.github.io/Mi-pagina-web-2025/</w:t>
      </w:r>
      <w:r w:rsidRPr="00AD2782">
        <w:rPr>
          <w:lang w:val="es-HN"/>
        </w:rPr>
        <w:br/>
      </w:r>
      <w:r w:rsidRPr="00AD2782">
        <w:rPr>
          <w:lang w:val="es-HN"/>
        </w:rPr>
        <w:br/>
      </w:r>
      <w:r w:rsidR="00000000" w:rsidRPr="00AD2782">
        <w:rPr>
          <w:lang w:val="es-HN"/>
        </w:rPr>
        <w:br/>
      </w:r>
      <w:r>
        <w:rPr>
          <w:lang w:val="es-HN"/>
        </w:rPr>
        <w:t>INGENIERO</w:t>
      </w:r>
      <w:r w:rsidR="00000000" w:rsidRPr="00AD2782">
        <w:rPr>
          <w:lang w:val="es-HN"/>
        </w:rPr>
        <w:t>:</w:t>
      </w:r>
      <w:r w:rsidR="00000000" w:rsidRPr="00AD2782">
        <w:rPr>
          <w:lang w:val="es-HN"/>
        </w:rPr>
        <w:br/>
      </w:r>
      <w:r w:rsidR="00D51989" w:rsidRPr="00AD2782">
        <w:rPr>
          <w:lang w:val="es-HN"/>
        </w:rPr>
        <w:t>ÁNGEL</w:t>
      </w:r>
      <w:r w:rsidR="00D51989">
        <w:rPr>
          <w:lang w:val="es-HN"/>
        </w:rPr>
        <w:t xml:space="preserve"> RAMÓN</w:t>
      </w:r>
      <w:r w:rsidR="00D51989" w:rsidRPr="00AD2782">
        <w:rPr>
          <w:lang w:val="es-HN"/>
        </w:rPr>
        <w:t xml:space="preserve"> PAZ.</w:t>
      </w:r>
      <w:r w:rsidR="00D51989" w:rsidRPr="00AD2782">
        <w:rPr>
          <w:lang w:val="es-HN"/>
        </w:rPr>
        <w:br/>
      </w:r>
      <w:r w:rsidR="00000000" w:rsidRPr="00AD2782">
        <w:rPr>
          <w:lang w:val="es-HN"/>
        </w:rPr>
        <w:br/>
        <w:t>CLASE:</w:t>
      </w:r>
      <w:r w:rsidR="00000000" w:rsidRPr="00AD2782">
        <w:rPr>
          <w:lang w:val="es-HN"/>
        </w:rPr>
        <w:br/>
      </w:r>
      <w:r w:rsidR="00D51989" w:rsidRPr="00AD2782">
        <w:rPr>
          <w:lang w:val="es-HN"/>
        </w:rPr>
        <w:t xml:space="preserve">PROGRAMACIÓN WEB </w:t>
      </w:r>
      <w:r w:rsidR="00D51989">
        <w:rPr>
          <w:lang w:val="es-HN"/>
        </w:rPr>
        <w:t>I</w:t>
      </w:r>
      <w:r w:rsidR="00D51989" w:rsidRPr="00AD2782">
        <w:rPr>
          <w:lang w:val="es-HN"/>
        </w:rPr>
        <w:t>.</w:t>
      </w:r>
      <w:r w:rsidR="00D51989" w:rsidRPr="00AD2782">
        <w:rPr>
          <w:lang w:val="es-HN"/>
        </w:rPr>
        <w:br/>
      </w:r>
      <w:r w:rsidR="00000000" w:rsidRPr="00AD2782">
        <w:rPr>
          <w:lang w:val="es-HN"/>
        </w:rPr>
        <w:br/>
      </w:r>
      <w:r>
        <w:rPr>
          <w:lang w:val="es-HN"/>
        </w:rPr>
        <w:t>ESTUDIANTE</w:t>
      </w:r>
      <w:r w:rsidR="00000000" w:rsidRPr="00AD2782">
        <w:rPr>
          <w:lang w:val="es-HN"/>
        </w:rPr>
        <w:t>:</w:t>
      </w:r>
      <w:r w:rsidR="00000000" w:rsidRPr="00AD2782">
        <w:rPr>
          <w:lang w:val="es-HN"/>
        </w:rPr>
        <w:br/>
      </w:r>
      <w:r w:rsidR="00D51989" w:rsidRPr="00AD2782">
        <w:rPr>
          <w:lang w:val="es-HN"/>
        </w:rPr>
        <w:t>ANGIE DANIELA PINEDA HERNÁNDEZ.</w:t>
      </w:r>
      <w:r w:rsidR="00D51989" w:rsidRPr="00AD2782">
        <w:rPr>
          <w:lang w:val="es-HN"/>
        </w:rPr>
        <w:br/>
      </w:r>
      <w:r w:rsidR="00000000" w:rsidRPr="00AD2782">
        <w:rPr>
          <w:lang w:val="es-HN"/>
        </w:rPr>
        <w:br/>
        <w:t>NÚMERO DE CUENTA:</w:t>
      </w:r>
      <w:r w:rsidR="00000000" w:rsidRPr="00AD2782">
        <w:rPr>
          <w:lang w:val="es-HN"/>
        </w:rPr>
        <w:br/>
        <w:t>2024100</w:t>
      </w:r>
      <w:r>
        <w:rPr>
          <w:lang w:val="es-HN"/>
        </w:rPr>
        <w:t>50047</w:t>
      </w:r>
      <w:r w:rsidR="00000000" w:rsidRPr="00AD2782">
        <w:rPr>
          <w:lang w:val="es-HN"/>
        </w:rPr>
        <w:t>.</w:t>
      </w:r>
      <w:r w:rsidR="00000000" w:rsidRPr="00AD2782">
        <w:rPr>
          <w:lang w:val="es-HN"/>
        </w:rPr>
        <w:br/>
      </w:r>
      <w:r w:rsidR="00000000" w:rsidRPr="00AD2782">
        <w:rPr>
          <w:lang w:val="es-HN"/>
        </w:rPr>
        <w:br/>
        <w:t>CARRERA:</w:t>
      </w:r>
      <w:r w:rsidR="00000000" w:rsidRPr="00AD2782">
        <w:rPr>
          <w:lang w:val="es-HN"/>
        </w:rPr>
        <w:br/>
      </w:r>
      <w:r w:rsidR="00D51989" w:rsidRPr="00AD2782">
        <w:rPr>
          <w:lang w:val="es-HN"/>
        </w:rPr>
        <w:t>INGENIERÍA EN COMPUTACIÓN.</w:t>
      </w:r>
    </w:p>
    <w:p w14:paraId="4E754447" w14:textId="02224850" w:rsidR="00AD2782" w:rsidRDefault="00AD2782" w:rsidP="00AE278C">
      <w:pPr>
        <w:jc w:val="center"/>
        <w:rPr>
          <w:lang w:val="es-HN"/>
        </w:rPr>
      </w:pPr>
      <w:r>
        <w:rPr>
          <w:lang w:val="es-HN"/>
        </w:rPr>
        <w:t>FECHA:</w:t>
      </w:r>
    </w:p>
    <w:p w14:paraId="4581E413" w14:textId="5549966C" w:rsidR="00825398" w:rsidRPr="00AD2782" w:rsidRDefault="00AE278C" w:rsidP="00AE278C">
      <w:pPr>
        <w:jc w:val="center"/>
        <w:rPr>
          <w:lang w:val="es-HN"/>
        </w:rPr>
      </w:pPr>
      <w:r>
        <w:rPr>
          <w:noProof/>
          <w:lang w:val="es-HN"/>
        </w:rPr>
        <w:drawing>
          <wp:anchor distT="0" distB="0" distL="114300" distR="114300" simplePos="0" relativeHeight="251668992" behindDoc="0" locked="0" layoutInCell="1" allowOverlap="1" wp14:anchorId="041D3BA9" wp14:editId="6F8CA44C">
            <wp:simplePos x="0" y="0"/>
            <wp:positionH relativeFrom="column">
              <wp:posOffset>4375629</wp:posOffset>
            </wp:positionH>
            <wp:positionV relativeFrom="paragraph">
              <wp:posOffset>116132</wp:posOffset>
            </wp:positionV>
            <wp:extent cx="1748696" cy="1010920"/>
            <wp:effectExtent l="0" t="0" r="4445" b="0"/>
            <wp:wrapNone/>
            <wp:docPr id="2051253810" name="Picture 4" descr="A logo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53810" name="Picture 4" descr="A logo of a software company&#10;&#10;AI-generated content may be incorrect."/>
                    <pic:cNvPicPr/>
                  </pic:nvPicPr>
                  <pic:blipFill rotWithShape="1">
                    <a:blip r:embed="rId7"/>
                    <a:srcRect l="3029" t="8880"/>
                    <a:stretch>
                      <a:fillRect/>
                    </a:stretch>
                  </pic:blipFill>
                  <pic:spPr bwMode="auto">
                    <a:xfrm>
                      <a:off x="0" y="0"/>
                      <a:ext cx="1748696" cy="101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782">
        <w:rPr>
          <w:lang w:val="es-HN"/>
        </w:rPr>
        <w:t>26-10-2025</w:t>
      </w:r>
      <w:r w:rsidR="00000000" w:rsidRPr="00AD2782">
        <w:rPr>
          <w:lang w:val="es-HN"/>
        </w:rPr>
        <w:br/>
      </w:r>
      <w:r>
        <w:rPr>
          <w:lang w:val="es-HN"/>
        </w:rPr>
        <w:t xml:space="preserve">                          </w:t>
      </w:r>
      <w:r w:rsidR="00000000" w:rsidRPr="00AD2782">
        <w:rPr>
          <w:lang w:val="es-HN"/>
        </w:rPr>
        <w:br/>
      </w:r>
    </w:p>
    <w:p w14:paraId="4AD0F3E3" w14:textId="77777777" w:rsidR="00D51989" w:rsidRDefault="00D51989" w:rsidP="00AE278C">
      <w:pPr>
        <w:rPr>
          <w:b/>
          <w:bCs/>
          <w:lang w:val="es-HN"/>
        </w:rPr>
      </w:pPr>
    </w:p>
    <w:p w14:paraId="5A7356F7" w14:textId="2DC71DDA" w:rsidR="00AD2782" w:rsidRPr="00AD2782" w:rsidRDefault="00AD2782" w:rsidP="00AE278C">
      <w:pPr>
        <w:rPr>
          <w:b/>
          <w:bCs/>
          <w:lang w:val="es-HN"/>
        </w:rPr>
      </w:pPr>
      <w:r w:rsidRPr="00AD2782">
        <w:rPr>
          <w:b/>
          <w:bCs/>
          <w:lang w:val="es-HN"/>
        </w:rPr>
        <w:t>1. ¿QUÉ ES UN HOSTING WEB?</w:t>
      </w:r>
    </w:p>
    <w:p w14:paraId="4EA71848" w14:textId="70507A5E" w:rsidR="00825398" w:rsidRPr="00AD2782" w:rsidRDefault="00000000" w:rsidP="00AE278C">
      <w:pPr>
        <w:rPr>
          <w:lang w:val="es-HN"/>
        </w:rPr>
      </w:pPr>
      <w:r w:rsidRPr="00AD2782">
        <w:rPr>
          <w:lang w:val="es-HN"/>
        </w:rPr>
        <w:t>Un hosting web es el servicio que permite almacenar todos los archivos y datos de una página para que esta sea visible en Internet. En palabras simples, es el espacio donde se guardan los elementos que componen un sitio web, como documentos HTML, imágenes, hojas de estilo CSS, scripts de JavaScript o bases de datos. Cada vez que una persona escribe una dirección web en su navegador, el servidor del hosting envía los archivos necesarios para mostrar correctamente la página en pantalla.</w:t>
      </w:r>
    </w:p>
    <w:p w14:paraId="7B5B57CC" w14:textId="77777777" w:rsidR="00825398" w:rsidRPr="00AD2782" w:rsidRDefault="00000000" w:rsidP="00AE278C">
      <w:pPr>
        <w:rPr>
          <w:lang w:val="es-HN"/>
        </w:rPr>
      </w:pPr>
      <w:r w:rsidRPr="00AD2782">
        <w:rPr>
          <w:lang w:val="es-HN"/>
        </w:rPr>
        <w:t>El hosting actúa como el hogar de una página en Internet. Sin él, el sitio no podría existir de forma pública. Además de servir los archivos, muchos servicios de alojamiento también incluyen funciones adicionales, como correos electrónicos personalizados, certificados de seguridad (SSL) y soporte técnico. Dependiendo del tipo de proyecto, se puede optar por un hosting gratuito, compartido, VPS (Servidor Virtual Privado) o dedicado.</w:t>
      </w:r>
    </w:p>
    <w:p w14:paraId="7A441E8C" w14:textId="77777777" w:rsidR="00825398" w:rsidRPr="00AD2782" w:rsidRDefault="00000000" w:rsidP="00AE278C">
      <w:pPr>
        <w:rPr>
          <w:lang w:val="es-HN"/>
        </w:rPr>
      </w:pPr>
      <w:r w:rsidRPr="00AD2782">
        <w:rPr>
          <w:lang w:val="es-HN"/>
        </w:rPr>
        <w:t>El rendimiento del hosting influye directamente en la velocidad y estabilidad del sitio web. Por eso, elegir un buen servicio es clave para garantizar que la página esté disponible las 24 horas, cargue rápido y ofrezca una buena experiencia a los visitantes.</w:t>
      </w:r>
    </w:p>
    <w:p w14:paraId="2254E15D" w14:textId="77777777" w:rsidR="00825398" w:rsidRPr="00AE278C" w:rsidRDefault="00000000" w:rsidP="00AE278C">
      <w:pPr>
        <w:rPr>
          <w:b/>
          <w:bCs/>
          <w:lang w:val="es-HN"/>
        </w:rPr>
      </w:pPr>
      <w:r w:rsidRPr="00AE278C">
        <w:rPr>
          <w:b/>
          <w:bCs/>
          <w:lang w:val="es-HN"/>
        </w:rPr>
        <w:t>2. EJEMPLOS DE HOSTINGS GRATUITOS Y DE PAGO</w:t>
      </w:r>
    </w:p>
    <w:p w14:paraId="2D56740B" w14:textId="77777777" w:rsidR="00825398" w:rsidRPr="00AD2782" w:rsidRDefault="00000000" w:rsidP="00AE278C">
      <w:pPr>
        <w:rPr>
          <w:lang w:val="es-HN"/>
        </w:rPr>
      </w:pPr>
      <w:r w:rsidRPr="00AD2782">
        <w:rPr>
          <w:lang w:val="es-HN"/>
        </w:rPr>
        <w:t>Existen múltiples servicios de hosting, que se pueden clasificar en dos grandes grupos: los gratuitos, ideales para prácticas o proyectos personales, y los de pago, orientados a empresas o sitios con mayores requerimientos.</w:t>
      </w:r>
    </w:p>
    <w:p w14:paraId="68AE99DE" w14:textId="77777777" w:rsidR="00825398" w:rsidRPr="00AE278C" w:rsidRDefault="00000000" w:rsidP="00AE278C">
      <w:pPr>
        <w:pStyle w:val="ListBullet"/>
        <w:numPr>
          <w:ilvl w:val="0"/>
          <w:numId w:val="0"/>
        </w:numPr>
        <w:ind w:left="360" w:hanging="360"/>
        <w:rPr>
          <w:b/>
          <w:bCs/>
        </w:rPr>
      </w:pPr>
      <w:proofErr w:type="spellStart"/>
      <w:r w:rsidRPr="00AE278C">
        <w:rPr>
          <w:b/>
          <w:bCs/>
        </w:rPr>
        <w:t>Hostings</w:t>
      </w:r>
      <w:proofErr w:type="spellEnd"/>
      <w:r w:rsidRPr="00AE278C">
        <w:rPr>
          <w:b/>
          <w:bCs/>
        </w:rPr>
        <w:t xml:space="preserve"> </w:t>
      </w:r>
      <w:proofErr w:type="spellStart"/>
      <w:r w:rsidRPr="00AE278C">
        <w:rPr>
          <w:b/>
          <w:bCs/>
        </w:rPr>
        <w:t>Gratuitos</w:t>
      </w:r>
      <w:proofErr w:type="spellEnd"/>
      <w:r w:rsidRPr="00AE278C">
        <w:rPr>
          <w:b/>
          <w:bCs/>
        </w:rPr>
        <w:t>:</w:t>
      </w:r>
    </w:p>
    <w:p w14:paraId="0D51CB9E" w14:textId="77777777" w:rsidR="00825398" w:rsidRPr="00AD2782" w:rsidRDefault="00000000" w:rsidP="00AE278C">
      <w:pPr>
        <w:rPr>
          <w:lang w:val="es-HN"/>
        </w:rPr>
      </w:pPr>
      <w:r w:rsidRPr="00AD2782">
        <w:rPr>
          <w:lang w:val="es-HN"/>
        </w:rPr>
        <w:t xml:space="preserve">Entre los servicios gratuitos más conocidos se encuentran GitHub Pages, </w:t>
      </w:r>
      <w:proofErr w:type="spellStart"/>
      <w:r w:rsidRPr="00AD2782">
        <w:rPr>
          <w:lang w:val="es-HN"/>
        </w:rPr>
        <w:t>Netlify</w:t>
      </w:r>
      <w:proofErr w:type="spellEnd"/>
      <w:r w:rsidRPr="00AD2782">
        <w:rPr>
          <w:lang w:val="es-HN"/>
        </w:rPr>
        <w:t xml:space="preserve">, 000WebHost, </w:t>
      </w:r>
      <w:proofErr w:type="spellStart"/>
      <w:r w:rsidRPr="00AD2782">
        <w:rPr>
          <w:lang w:val="es-HN"/>
        </w:rPr>
        <w:t>Vercel</w:t>
      </w:r>
      <w:proofErr w:type="spellEnd"/>
      <w:r w:rsidRPr="00AD2782">
        <w:rPr>
          <w:lang w:val="es-HN"/>
        </w:rPr>
        <w:t xml:space="preserve"> y </w:t>
      </w:r>
      <w:proofErr w:type="spellStart"/>
      <w:r w:rsidRPr="00AD2782">
        <w:rPr>
          <w:lang w:val="es-HN"/>
        </w:rPr>
        <w:t>Firebase</w:t>
      </w:r>
      <w:proofErr w:type="spellEnd"/>
      <w:r w:rsidRPr="00AD2782">
        <w:rPr>
          <w:lang w:val="es-HN"/>
        </w:rPr>
        <w:t xml:space="preserve"> Hosting. Estos servicios ofrecen alojamiento sin costo, especialmente diseñado para sitios estáticos, es decir, páginas que no necesitan una base de datos o procesamiento en el servidor. Son muy usados por estudiantes, desarrolladores principiantes y proyectos académicos.</w:t>
      </w:r>
    </w:p>
    <w:p w14:paraId="15FD2A71" w14:textId="77777777" w:rsidR="00825398" w:rsidRDefault="00000000" w:rsidP="00AE278C">
      <w:pPr>
        <w:pStyle w:val="ListBullet"/>
        <w:numPr>
          <w:ilvl w:val="0"/>
          <w:numId w:val="0"/>
        </w:numPr>
        <w:ind w:left="360" w:hanging="360"/>
      </w:pPr>
      <w:proofErr w:type="spellStart"/>
      <w:r>
        <w:lastRenderedPageBreak/>
        <w:t>Ventajas</w:t>
      </w:r>
      <w:proofErr w:type="spellEnd"/>
      <w:r>
        <w:t>:</w:t>
      </w:r>
    </w:p>
    <w:p w14:paraId="2C51F3D0" w14:textId="77777777" w:rsidR="00825398" w:rsidRPr="00AD2782" w:rsidRDefault="00000000" w:rsidP="00AE278C">
      <w:pPr>
        <w:rPr>
          <w:lang w:val="es-HN"/>
        </w:rPr>
      </w:pPr>
      <w:r w:rsidRPr="00AD2782">
        <w:rPr>
          <w:lang w:val="es-HN"/>
        </w:rPr>
        <w:t>• No requieren pago para alojar el sitio.</w:t>
      </w:r>
      <w:r w:rsidRPr="00AD2782">
        <w:rPr>
          <w:lang w:val="es-HN"/>
        </w:rPr>
        <w:br/>
        <w:t>• Son fáciles de configurar y no necesitan conocimientos avanzados de servidores.</w:t>
      </w:r>
      <w:r w:rsidRPr="00AD2782">
        <w:rPr>
          <w:lang w:val="es-HN"/>
        </w:rPr>
        <w:br/>
        <w:t>• Permiten publicar proyectos personales o educativos en minutos.</w:t>
      </w:r>
      <w:r w:rsidRPr="00AD2782">
        <w:rPr>
          <w:lang w:val="es-HN"/>
        </w:rPr>
        <w:br/>
        <w:t>• Algunos, como GitHub Pages, se integran directamente con herramientas de control de versiones.</w:t>
      </w:r>
    </w:p>
    <w:p w14:paraId="5F034655" w14:textId="77777777" w:rsidR="00825398" w:rsidRDefault="00000000" w:rsidP="00AE278C">
      <w:pPr>
        <w:pStyle w:val="ListBullet"/>
        <w:numPr>
          <w:ilvl w:val="0"/>
          <w:numId w:val="0"/>
        </w:numPr>
        <w:ind w:left="360" w:hanging="360"/>
      </w:pPr>
      <w:proofErr w:type="spellStart"/>
      <w:r>
        <w:t>Desventajas</w:t>
      </w:r>
      <w:proofErr w:type="spellEnd"/>
      <w:r>
        <w:t>:</w:t>
      </w:r>
    </w:p>
    <w:p w14:paraId="1BAE0791" w14:textId="77777777" w:rsidR="00825398" w:rsidRPr="00D51989" w:rsidRDefault="00000000" w:rsidP="00AE278C">
      <w:pPr>
        <w:rPr>
          <w:lang w:val="es-HN"/>
        </w:rPr>
      </w:pPr>
      <w:r w:rsidRPr="00AD2782">
        <w:rPr>
          <w:lang w:val="es-HN"/>
        </w:rPr>
        <w:t>• Tienen recursos limitados (espacio, velocidad y ancho de banda reducidos).</w:t>
      </w:r>
      <w:r w:rsidRPr="00AD2782">
        <w:rPr>
          <w:lang w:val="es-HN"/>
        </w:rPr>
        <w:br/>
        <w:t>• En algunos casos, no permiten dominios personalizados sin pagar.</w:t>
      </w:r>
      <w:r w:rsidRPr="00AD2782">
        <w:rPr>
          <w:lang w:val="es-HN"/>
        </w:rPr>
        <w:br/>
        <w:t>• No siempre ofrecen soporte técnico.</w:t>
      </w:r>
      <w:r w:rsidRPr="00AD2782">
        <w:rPr>
          <w:lang w:val="es-HN"/>
        </w:rPr>
        <w:br/>
      </w:r>
      <w:r w:rsidRPr="00D51989">
        <w:rPr>
          <w:lang w:val="es-HN"/>
        </w:rPr>
        <w:t>• Solo sirven para proyectos pequeños o estáticos.</w:t>
      </w:r>
    </w:p>
    <w:p w14:paraId="7E651399" w14:textId="3C871FE4" w:rsidR="00825398" w:rsidRPr="00AE278C" w:rsidRDefault="00000000" w:rsidP="00AE278C">
      <w:pPr>
        <w:pStyle w:val="ListBullet"/>
        <w:numPr>
          <w:ilvl w:val="0"/>
          <w:numId w:val="0"/>
        </w:numPr>
        <w:ind w:left="360" w:hanging="360"/>
        <w:rPr>
          <w:b/>
          <w:bCs/>
          <w:lang w:val="es-HN"/>
        </w:rPr>
      </w:pPr>
      <w:r w:rsidRPr="00AE278C">
        <w:rPr>
          <w:b/>
          <w:bCs/>
          <w:lang w:val="es-HN"/>
        </w:rPr>
        <w:t>Hostings de Pago:</w:t>
      </w:r>
    </w:p>
    <w:p w14:paraId="06ADD131" w14:textId="77777777" w:rsidR="00825398" w:rsidRPr="00AD2782" w:rsidRDefault="00000000" w:rsidP="00AE278C">
      <w:pPr>
        <w:rPr>
          <w:lang w:val="es-HN"/>
        </w:rPr>
      </w:pPr>
      <w:r w:rsidRPr="00AD2782">
        <w:rPr>
          <w:lang w:val="es-HN"/>
        </w:rPr>
        <w:t xml:space="preserve">Por otro lado, los hostings de pago ofrecen más recursos y flexibilidad. Ejemplos comunes incluyen Hostinger, </w:t>
      </w:r>
      <w:proofErr w:type="spellStart"/>
      <w:r w:rsidRPr="00AD2782">
        <w:rPr>
          <w:lang w:val="es-HN"/>
        </w:rPr>
        <w:t>GoDaddy</w:t>
      </w:r>
      <w:proofErr w:type="spellEnd"/>
      <w:r w:rsidRPr="00AD2782">
        <w:rPr>
          <w:lang w:val="es-HN"/>
        </w:rPr>
        <w:t xml:space="preserve">, </w:t>
      </w:r>
      <w:proofErr w:type="spellStart"/>
      <w:r w:rsidRPr="00AD2782">
        <w:rPr>
          <w:lang w:val="es-HN"/>
        </w:rPr>
        <w:t>Bluehost</w:t>
      </w:r>
      <w:proofErr w:type="spellEnd"/>
      <w:r w:rsidRPr="00AD2782">
        <w:rPr>
          <w:lang w:val="es-HN"/>
        </w:rPr>
        <w:t xml:space="preserve">, </w:t>
      </w:r>
      <w:proofErr w:type="spellStart"/>
      <w:r w:rsidRPr="00AD2782">
        <w:rPr>
          <w:lang w:val="es-HN"/>
        </w:rPr>
        <w:t>SiteGround</w:t>
      </w:r>
      <w:proofErr w:type="spellEnd"/>
      <w:r w:rsidRPr="00AD2782">
        <w:rPr>
          <w:lang w:val="es-HN"/>
        </w:rPr>
        <w:t xml:space="preserve"> y </w:t>
      </w:r>
      <w:proofErr w:type="spellStart"/>
      <w:r w:rsidRPr="00AD2782">
        <w:rPr>
          <w:lang w:val="es-HN"/>
        </w:rPr>
        <w:t>HostGator</w:t>
      </w:r>
      <w:proofErr w:type="spellEnd"/>
      <w:r w:rsidRPr="00AD2782">
        <w:rPr>
          <w:lang w:val="es-HN"/>
        </w:rPr>
        <w:t>. Estos servicios están diseñados para soportar un mayor tráfico y sitios dinámicos que utilizan bases de datos y lenguajes como PHP, Python o Node.js.</w:t>
      </w:r>
    </w:p>
    <w:p w14:paraId="553EFAF9" w14:textId="77777777" w:rsidR="00825398" w:rsidRDefault="00000000" w:rsidP="00AE278C">
      <w:pPr>
        <w:pStyle w:val="ListBullet"/>
        <w:numPr>
          <w:ilvl w:val="0"/>
          <w:numId w:val="0"/>
        </w:numPr>
        <w:ind w:left="360" w:hanging="360"/>
      </w:pPr>
      <w:proofErr w:type="spellStart"/>
      <w:r>
        <w:t>Ventajas</w:t>
      </w:r>
      <w:proofErr w:type="spellEnd"/>
      <w:r>
        <w:t>:</w:t>
      </w:r>
    </w:p>
    <w:p w14:paraId="6C2F08CF" w14:textId="77777777" w:rsidR="00825398" w:rsidRPr="00AD2782" w:rsidRDefault="00000000" w:rsidP="00AE278C">
      <w:pPr>
        <w:rPr>
          <w:lang w:val="es-HN"/>
        </w:rPr>
      </w:pPr>
      <w:r w:rsidRPr="00AD2782">
        <w:rPr>
          <w:lang w:val="es-HN"/>
        </w:rPr>
        <w:t>• Mayor capacidad de almacenamiento y velocidad.</w:t>
      </w:r>
      <w:r w:rsidRPr="00AD2782">
        <w:rPr>
          <w:lang w:val="es-HN"/>
        </w:rPr>
        <w:br/>
        <w:t>• Permiten usar dominios personalizados y certificados SSL gratuitos.</w:t>
      </w:r>
      <w:r w:rsidRPr="00AD2782">
        <w:rPr>
          <w:lang w:val="es-HN"/>
        </w:rPr>
        <w:br/>
        <w:t>• Ofrecen soporte técnico las 24 horas.</w:t>
      </w:r>
      <w:r w:rsidRPr="00AD2782">
        <w:rPr>
          <w:lang w:val="es-HN"/>
        </w:rPr>
        <w:br/>
        <w:t>• Son ideales para empresas, tiendas en línea o blogs con muchas visitas.</w:t>
      </w:r>
    </w:p>
    <w:p w14:paraId="6371CBAF" w14:textId="77777777" w:rsidR="00825398" w:rsidRDefault="00000000" w:rsidP="00AE278C">
      <w:pPr>
        <w:pStyle w:val="ListBullet"/>
        <w:numPr>
          <w:ilvl w:val="0"/>
          <w:numId w:val="0"/>
        </w:numPr>
        <w:ind w:left="360" w:hanging="360"/>
      </w:pPr>
      <w:proofErr w:type="spellStart"/>
      <w:r>
        <w:t>Desventajas</w:t>
      </w:r>
      <w:proofErr w:type="spellEnd"/>
      <w:r>
        <w:t>:</w:t>
      </w:r>
    </w:p>
    <w:p w14:paraId="1F9FD45D" w14:textId="77777777" w:rsidR="00825398" w:rsidRPr="00AD2782" w:rsidRDefault="00000000" w:rsidP="00AE278C">
      <w:pPr>
        <w:rPr>
          <w:lang w:val="es-HN"/>
        </w:rPr>
      </w:pPr>
      <w:r w:rsidRPr="00AD2782">
        <w:rPr>
          <w:lang w:val="es-HN"/>
        </w:rPr>
        <w:t>• Tienen un costo mensual o anual que depende del plan elegido.</w:t>
      </w:r>
      <w:r w:rsidRPr="00AD2782">
        <w:rPr>
          <w:lang w:val="es-HN"/>
        </w:rPr>
        <w:br/>
        <w:t>• Requieren mayor configuración y mantenimiento.</w:t>
      </w:r>
      <w:r w:rsidRPr="00AD2782">
        <w:rPr>
          <w:lang w:val="es-HN"/>
        </w:rPr>
        <w:br/>
        <w:t>• En algunos casos, la interfaz puede ser más técnica para usuarios nuevos.</w:t>
      </w:r>
    </w:p>
    <w:p w14:paraId="51A2BAD1" w14:textId="0D66CE92" w:rsidR="00825398" w:rsidRPr="00AD2782" w:rsidRDefault="00000000" w:rsidP="00AE278C">
      <w:pPr>
        <w:rPr>
          <w:lang w:val="es-HN"/>
        </w:rPr>
      </w:pPr>
      <w:r w:rsidRPr="00AD2782">
        <w:rPr>
          <w:lang w:val="es-HN"/>
        </w:rPr>
        <w:lastRenderedPageBreak/>
        <w:br/>
        <w:t>En resumen, los servicios gratuitos son perfectos para aprender y practicar, mientras que los de pago son la mejor opción para proyectos profesionales o comerciales que necesiten más estabilidad y personalización.</w:t>
      </w:r>
    </w:p>
    <w:p w14:paraId="056CED96" w14:textId="77777777" w:rsidR="00AE278C" w:rsidRDefault="00000000" w:rsidP="00AE278C">
      <w:pPr>
        <w:rPr>
          <w:b/>
          <w:bCs/>
          <w:lang w:val="es-HN"/>
        </w:rPr>
      </w:pPr>
      <w:r w:rsidRPr="00AD2782">
        <w:rPr>
          <w:b/>
          <w:bCs/>
          <w:lang w:val="es-HN"/>
        </w:rPr>
        <w:t>3. DESCRIPCIÓN DEL SERVICIO ELEGIDO: GITHUB PAGES</w:t>
      </w:r>
    </w:p>
    <w:p w14:paraId="0BCD4CF2" w14:textId="47C5AC39" w:rsidR="00825398" w:rsidRPr="00AE278C" w:rsidRDefault="00000000" w:rsidP="00AE278C">
      <w:pPr>
        <w:rPr>
          <w:b/>
          <w:bCs/>
          <w:lang w:val="es-HN"/>
        </w:rPr>
      </w:pPr>
      <w:r w:rsidRPr="00AD2782">
        <w:rPr>
          <w:lang w:val="es-HN"/>
        </w:rPr>
        <w:t>El servicio seleccionado para subir mi sitio web es GitHub Pages. Esta herramienta pertenece a la plataforma GitHub y permite alojar sitios web estáticos de forma totalmente gratuita. Es muy popular entre desarrolladores, estudiantes y diseñadores que desean mostrar sus proyectos en línea sin complicaciones.</w:t>
      </w:r>
    </w:p>
    <w:p w14:paraId="431F0C65" w14:textId="4A0DF793" w:rsidR="00825398" w:rsidRPr="00AE278C" w:rsidRDefault="00000000" w:rsidP="00AE278C">
      <w:pPr>
        <w:rPr>
          <w:lang w:val="es-HN"/>
        </w:rPr>
      </w:pPr>
      <w:r w:rsidRPr="00AD2782">
        <w:rPr>
          <w:lang w:val="es-HN"/>
        </w:rPr>
        <w:t>GitHub Pages toma el contenido directamente de un repositorio de GitHub. Cada vez que se suben o actualizan los archivos del proyecto, el servicio publica automáticamente los cambios en una dirección pública. Esto hace que el proceso de mantenimiento y actualización sea rápido y eficiente.</w:t>
      </w:r>
    </w:p>
    <w:p w14:paraId="2D444C9C" w14:textId="5D863253" w:rsidR="00825398" w:rsidRPr="00AD2782" w:rsidRDefault="00000000" w:rsidP="00AE278C">
      <w:pPr>
        <w:rPr>
          <w:lang w:val="es-HN"/>
        </w:rPr>
      </w:pPr>
      <w:r w:rsidRPr="00AD2782">
        <w:rPr>
          <w:lang w:val="es-HN"/>
        </w:rPr>
        <w:t xml:space="preserve">En mi caso, GitHub Pages fue la opción ideal para publicar mi sitio web académico. Gracias a su facilidad de uso y su integración con el repositorio, pude subir mi proyecto directamente desde Visual Studio </w:t>
      </w:r>
      <w:proofErr w:type="spellStart"/>
      <w:r w:rsidRPr="00AD2782">
        <w:rPr>
          <w:lang w:val="es-HN"/>
        </w:rPr>
        <w:t>Code</w:t>
      </w:r>
      <w:proofErr w:type="spellEnd"/>
      <w:r w:rsidRPr="00AD2782">
        <w:rPr>
          <w:lang w:val="es-HN"/>
        </w:rPr>
        <w:t xml:space="preserve"> y mantenerlo accesible en todo momento. Este servicio me permitió comprender mejor cómo funciona el proceso de despliegue de un sitio web real.</w:t>
      </w:r>
    </w:p>
    <w:p w14:paraId="303BC0C8" w14:textId="3C0F5CF4" w:rsidR="00825398" w:rsidRPr="00AD2782" w:rsidRDefault="00AE278C" w:rsidP="00AE278C">
      <w:pPr>
        <w:rPr>
          <w:lang w:val="es-HN"/>
        </w:rPr>
      </w:pPr>
      <w:r>
        <w:rPr>
          <w:b/>
          <w:bCs/>
          <w:noProof/>
          <w:lang w:val="es-HN"/>
        </w:rPr>
        <w:drawing>
          <wp:anchor distT="0" distB="0" distL="114300" distR="114300" simplePos="0" relativeHeight="251660800" behindDoc="1" locked="0" layoutInCell="1" allowOverlap="1" wp14:anchorId="7912323D" wp14:editId="75210FE1">
            <wp:simplePos x="0" y="0"/>
            <wp:positionH relativeFrom="column">
              <wp:posOffset>4233066</wp:posOffset>
            </wp:positionH>
            <wp:positionV relativeFrom="paragraph">
              <wp:posOffset>927423</wp:posOffset>
            </wp:positionV>
            <wp:extent cx="1691401" cy="1295165"/>
            <wp:effectExtent l="0" t="0" r="4445" b="635"/>
            <wp:wrapNone/>
            <wp:docPr id="789039838" name="Picture 2" descr="A logo of a c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9838" name="Picture 2" descr="A logo of a cat&#10;&#10;AI-generated content may be incorrect."/>
                    <pic:cNvPicPr/>
                  </pic:nvPicPr>
                  <pic:blipFill rotWithShape="1">
                    <a:blip r:embed="rId8"/>
                    <a:srcRect t="-3957"/>
                    <a:stretch>
                      <a:fillRect/>
                    </a:stretch>
                  </pic:blipFill>
                  <pic:spPr>
                    <a:xfrm>
                      <a:off x="0" y="0"/>
                      <a:ext cx="1691401" cy="1295165"/>
                    </a:xfrm>
                    <a:prstGeom prst="rect">
                      <a:avLst/>
                    </a:prstGeom>
                  </pic:spPr>
                </pic:pic>
              </a:graphicData>
            </a:graphic>
            <wp14:sizeRelH relativeFrom="page">
              <wp14:pctWidth>0</wp14:pctWidth>
            </wp14:sizeRelH>
            <wp14:sizeRelV relativeFrom="page">
              <wp14:pctHeight>0</wp14:pctHeight>
            </wp14:sizeRelV>
          </wp:anchor>
        </w:drawing>
      </w:r>
      <w:r w:rsidR="00000000" w:rsidRPr="00AD2782">
        <w:rPr>
          <w:lang w:val="es-HN"/>
        </w:rPr>
        <w:br/>
        <w:t>Enlace del sitio publicado: https://angiedph.github.io/Mi-pagina-web-2025/</w:t>
      </w:r>
    </w:p>
    <w:sectPr w:rsidR="00825398" w:rsidRPr="00AD2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908954">
    <w:abstractNumId w:val="8"/>
  </w:num>
  <w:num w:numId="2" w16cid:durableId="412552297">
    <w:abstractNumId w:val="6"/>
  </w:num>
  <w:num w:numId="3" w16cid:durableId="1907303885">
    <w:abstractNumId w:val="5"/>
  </w:num>
  <w:num w:numId="4" w16cid:durableId="446123474">
    <w:abstractNumId w:val="4"/>
  </w:num>
  <w:num w:numId="5" w16cid:durableId="56325238">
    <w:abstractNumId w:val="7"/>
  </w:num>
  <w:num w:numId="6" w16cid:durableId="526792009">
    <w:abstractNumId w:val="3"/>
  </w:num>
  <w:num w:numId="7" w16cid:durableId="402265255">
    <w:abstractNumId w:val="2"/>
  </w:num>
  <w:num w:numId="8" w16cid:durableId="181434266">
    <w:abstractNumId w:val="1"/>
  </w:num>
  <w:num w:numId="9" w16cid:durableId="15123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2150"/>
    <w:rsid w:val="005C731E"/>
    <w:rsid w:val="00825398"/>
    <w:rsid w:val="00AA1D8D"/>
    <w:rsid w:val="00AD2782"/>
    <w:rsid w:val="00AE278C"/>
    <w:rsid w:val="00B47730"/>
    <w:rsid w:val="00CB0664"/>
    <w:rsid w:val="00D519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2C0B82"/>
  <w14:defaultImageDpi w14:val="300"/>
  <w15:docId w15:val="{50B97DAF-E2FA-4E4A-993C-AB5AF36F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703</Words>
  <Characters>4131</Characters>
  <Application>Microsoft Office Word</Application>
  <DocSecurity>0</DocSecurity>
  <Lines>100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Angie Pineda</cp:lastModifiedBy>
  <cp:revision>2</cp:revision>
  <dcterms:created xsi:type="dcterms:W3CDTF">2025-10-27T04:04:00Z</dcterms:created>
  <dcterms:modified xsi:type="dcterms:W3CDTF">2025-10-27T04:04:00Z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4896d842-7ba3-43c4-a35d-9ac6a90c7b16</vt:lpwstr>
  </property>
</Properties>
</file>